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67DF" w14:textId="77777777" w:rsidR="00A5495F" w:rsidRPr="00A5495F" w:rsidRDefault="00A5495F" w:rsidP="00A5495F">
      <w:pPr>
        <w:jc w:val="center"/>
        <w:rPr>
          <w:rFonts w:ascii="Times New Roman" w:hAnsi="Times New Roman" w:cs="Times New Roman"/>
          <w:b/>
          <w:bCs/>
          <w:sz w:val="24"/>
          <w:szCs w:val="24"/>
        </w:rPr>
      </w:pPr>
      <w:r w:rsidRPr="00A5495F">
        <w:rPr>
          <w:rFonts w:ascii="Times New Roman" w:hAnsi="Times New Roman" w:cs="Times New Roman"/>
          <w:b/>
          <w:bCs/>
          <w:sz w:val="24"/>
          <w:szCs w:val="24"/>
        </w:rPr>
        <w:t>Pseudocode and Runtime Analysis</w:t>
      </w:r>
    </w:p>
    <w:p w14:paraId="6CD70BEC" w14:textId="171396EB" w:rsidR="00E5757A" w:rsidRPr="00A5495F" w:rsidRDefault="00000000" w:rsidP="00A5495F">
      <w:pPr>
        <w:jc w:val="center"/>
        <w:rPr>
          <w:rFonts w:ascii="Times New Roman" w:hAnsi="Times New Roman" w:cs="Times New Roman"/>
          <w:b/>
          <w:bCs/>
          <w:sz w:val="24"/>
          <w:szCs w:val="24"/>
        </w:rPr>
      </w:pPr>
      <w:r w:rsidRPr="00A5495F">
        <w:rPr>
          <w:rFonts w:ascii="Times New Roman" w:hAnsi="Times New Roman" w:cs="Times New Roman"/>
          <w:b/>
          <w:bCs/>
          <w:sz w:val="24"/>
          <w:szCs w:val="24"/>
        </w:rPr>
        <w:t>Kyler Legrone</w:t>
      </w:r>
    </w:p>
    <w:p w14:paraId="4CBBB3AC" w14:textId="77777777" w:rsidR="00A5495F" w:rsidRPr="00A5495F" w:rsidRDefault="00A5495F" w:rsidP="00A5495F">
      <w:pPr>
        <w:jc w:val="center"/>
        <w:rPr>
          <w:rFonts w:ascii="Times New Roman" w:hAnsi="Times New Roman" w:cs="Times New Roman"/>
          <w:sz w:val="24"/>
          <w:szCs w:val="24"/>
        </w:rPr>
      </w:pPr>
    </w:p>
    <w:p w14:paraId="10F15AE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This document includes the finalized pseudocode and runtime analysis for the Vector, Hash Table, and Binary Search Tree implementations as part of Project One.</w:t>
      </w:r>
    </w:p>
    <w:p w14:paraId="16AF4710" w14:textId="7093280B" w:rsidR="00A5495F" w:rsidRPr="00A5495F" w:rsidRDefault="00A5495F" w:rsidP="00A5495F">
      <w:pPr>
        <w:rPr>
          <w:rFonts w:ascii="Times New Roman" w:hAnsi="Times New Roman" w:cs="Times New Roman"/>
          <w:b/>
          <w:bCs/>
          <w:sz w:val="28"/>
          <w:szCs w:val="28"/>
        </w:rPr>
      </w:pPr>
      <w:r w:rsidRPr="00A5495F">
        <w:rPr>
          <w:rFonts w:ascii="Times New Roman" w:hAnsi="Times New Roman" w:cs="Times New Roman"/>
          <w:b/>
          <w:bCs/>
          <w:sz w:val="28"/>
          <w:szCs w:val="28"/>
        </w:rPr>
        <w:t>Pseudocode Functions</w:t>
      </w:r>
    </w:p>
    <w:p w14:paraId="79686B83" w14:textId="2A351467" w:rsidR="00A5495F" w:rsidRPr="00A5495F" w:rsidRDefault="00A5495F" w:rsidP="00A5495F">
      <w:pPr>
        <w:rPr>
          <w:rFonts w:ascii="Times New Roman" w:hAnsi="Times New Roman" w:cs="Times New Roman"/>
          <w:b/>
          <w:bCs/>
          <w:sz w:val="24"/>
          <w:szCs w:val="24"/>
        </w:rPr>
      </w:pPr>
      <w:r w:rsidRPr="00A5495F">
        <w:rPr>
          <w:rFonts w:ascii="Times New Roman" w:hAnsi="Times New Roman" w:cs="Times New Roman"/>
          <w:b/>
          <w:bCs/>
          <w:sz w:val="24"/>
          <w:szCs w:val="24"/>
        </w:rPr>
        <w:t>Vector Implementation</w:t>
      </w:r>
    </w:p>
    <w:p w14:paraId="3C4316D0"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void searchCourse(Vector&lt;Course&gt; courses, String courseNumber) {</w:t>
      </w:r>
      <w:r w:rsidRPr="00A5495F">
        <w:rPr>
          <w:rFonts w:ascii="Times New Roman" w:hAnsi="Times New Roman" w:cs="Times New Roman"/>
          <w:sz w:val="24"/>
          <w:szCs w:val="24"/>
        </w:rPr>
        <w:br/>
        <w:t xml:space="preserve">    for all courses</w:t>
      </w:r>
      <w:r w:rsidRPr="00A5495F">
        <w:rPr>
          <w:rFonts w:ascii="Times New Roman" w:hAnsi="Times New Roman" w:cs="Times New Roman"/>
          <w:sz w:val="24"/>
          <w:szCs w:val="24"/>
        </w:rPr>
        <w:br/>
        <w:t xml:space="preserve">        if the course is the same as courseNumber</w:t>
      </w:r>
      <w:r w:rsidRPr="00A5495F">
        <w:rPr>
          <w:rFonts w:ascii="Times New Roman" w:hAnsi="Times New Roman" w:cs="Times New Roman"/>
          <w:sz w:val="24"/>
          <w:szCs w:val="24"/>
        </w:rPr>
        <w:br/>
        <w:t xml:space="preserve">            print out the course information</w:t>
      </w:r>
      <w:r w:rsidRPr="00A5495F">
        <w:rPr>
          <w:rFonts w:ascii="Times New Roman" w:hAnsi="Times New Roman" w:cs="Times New Roman"/>
          <w:sz w:val="24"/>
          <w:szCs w:val="24"/>
        </w:rPr>
        <w:br/>
        <w:t xml:space="preserve">            for each prerequisite of the course</w:t>
      </w:r>
      <w:r w:rsidRPr="00A5495F">
        <w:rPr>
          <w:rFonts w:ascii="Times New Roman" w:hAnsi="Times New Roman" w:cs="Times New Roman"/>
          <w:sz w:val="24"/>
          <w:szCs w:val="24"/>
        </w:rPr>
        <w:br/>
        <w:t xml:space="preserve">                print the prerequisite course information</w:t>
      </w:r>
      <w:r w:rsidRPr="00A5495F">
        <w:rPr>
          <w:rFonts w:ascii="Times New Roman" w:hAnsi="Times New Roman" w:cs="Times New Roman"/>
          <w:sz w:val="24"/>
          <w:szCs w:val="24"/>
        </w:rPr>
        <w:br/>
        <w:t>}</w:t>
      </w:r>
    </w:p>
    <w:p w14:paraId="6248A0D3" w14:textId="044CE793" w:rsidR="00A5495F" w:rsidRPr="00A5495F" w:rsidRDefault="00A5495F" w:rsidP="00A5495F">
      <w:pPr>
        <w:rPr>
          <w:rFonts w:ascii="Times New Roman" w:hAnsi="Times New Roman" w:cs="Times New Roman"/>
          <w:b/>
          <w:bCs/>
          <w:sz w:val="24"/>
          <w:szCs w:val="24"/>
        </w:rPr>
      </w:pPr>
      <w:r w:rsidRPr="00A5495F">
        <w:rPr>
          <w:rFonts w:ascii="Times New Roman" w:hAnsi="Times New Roman" w:cs="Times New Roman"/>
          <w:b/>
          <w:bCs/>
          <w:sz w:val="24"/>
          <w:szCs w:val="24"/>
        </w:rPr>
        <w:t>Hash Table Implementation</w:t>
      </w:r>
    </w:p>
    <w:p w14:paraId="456630B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void searchCourse(HashTable&lt;Course&gt; courses, String courseNumber) {</w:t>
      </w:r>
      <w:r w:rsidRPr="00A5495F">
        <w:rPr>
          <w:rFonts w:ascii="Times New Roman" w:hAnsi="Times New Roman" w:cs="Times New Roman"/>
          <w:sz w:val="24"/>
          <w:szCs w:val="24"/>
        </w:rPr>
        <w:br/>
        <w:t xml:space="preserve">    if courseNumber exists in hash table</w:t>
      </w:r>
      <w:r w:rsidRPr="00A5495F">
        <w:rPr>
          <w:rFonts w:ascii="Times New Roman" w:hAnsi="Times New Roman" w:cs="Times New Roman"/>
          <w:sz w:val="24"/>
          <w:szCs w:val="24"/>
        </w:rPr>
        <w:br/>
        <w:t xml:space="preserve">        print out course information</w:t>
      </w:r>
      <w:r w:rsidRPr="00A5495F">
        <w:rPr>
          <w:rFonts w:ascii="Times New Roman" w:hAnsi="Times New Roman" w:cs="Times New Roman"/>
          <w:sz w:val="24"/>
          <w:szCs w:val="24"/>
        </w:rPr>
        <w:br/>
        <w:t xml:space="preserve">        for each prerequisite of the course</w:t>
      </w:r>
      <w:r w:rsidRPr="00A5495F">
        <w:rPr>
          <w:rFonts w:ascii="Times New Roman" w:hAnsi="Times New Roman" w:cs="Times New Roman"/>
          <w:sz w:val="24"/>
          <w:szCs w:val="24"/>
        </w:rPr>
        <w:br/>
        <w:t xml:space="preserve">            if prerequisite exists in hash table</w:t>
      </w:r>
      <w:r w:rsidRPr="00A5495F">
        <w:rPr>
          <w:rFonts w:ascii="Times New Roman" w:hAnsi="Times New Roman" w:cs="Times New Roman"/>
          <w:sz w:val="24"/>
          <w:szCs w:val="24"/>
        </w:rPr>
        <w:br/>
        <w:t xml:space="preserve">                print the prerequisite course information</w:t>
      </w:r>
      <w:r w:rsidRPr="00A5495F">
        <w:rPr>
          <w:rFonts w:ascii="Times New Roman" w:hAnsi="Times New Roman" w:cs="Times New Roman"/>
          <w:sz w:val="24"/>
          <w:szCs w:val="24"/>
        </w:rPr>
        <w:br/>
        <w:t xml:space="preserve">            else</w:t>
      </w:r>
      <w:r w:rsidRPr="00A5495F">
        <w:rPr>
          <w:rFonts w:ascii="Times New Roman" w:hAnsi="Times New Roman" w:cs="Times New Roman"/>
          <w:sz w:val="24"/>
          <w:szCs w:val="24"/>
        </w:rPr>
        <w:br/>
        <w:t xml:space="preserve">                print prerequisite not found</w:t>
      </w:r>
      <w:r w:rsidRPr="00A5495F">
        <w:rPr>
          <w:rFonts w:ascii="Times New Roman" w:hAnsi="Times New Roman" w:cs="Times New Roman"/>
          <w:sz w:val="24"/>
          <w:szCs w:val="24"/>
        </w:rPr>
        <w:br/>
        <w:t xml:space="preserve">    else</w:t>
      </w:r>
      <w:r w:rsidRPr="00A5495F">
        <w:rPr>
          <w:rFonts w:ascii="Times New Roman" w:hAnsi="Times New Roman" w:cs="Times New Roman"/>
          <w:sz w:val="24"/>
          <w:szCs w:val="24"/>
        </w:rPr>
        <w:br/>
        <w:t xml:space="preserve">        print course not found</w:t>
      </w:r>
      <w:r w:rsidRPr="00A5495F">
        <w:rPr>
          <w:rFonts w:ascii="Times New Roman" w:hAnsi="Times New Roman" w:cs="Times New Roman"/>
          <w:sz w:val="24"/>
          <w:szCs w:val="24"/>
        </w:rPr>
        <w:br/>
        <w:t>}</w:t>
      </w:r>
    </w:p>
    <w:p w14:paraId="1FA1EB69" w14:textId="0F844CD4" w:rsidR="00A5495F" w:rsidRPr="00A5495F" w:rsidRDefault="00A5495F" w:rsidP="00A5495F">
      <w:pPr>
        <w:rPr>
          <w:rFonts w:ascii="Times New Roman" w:hAnsi="Times New Roman" w:cs="Times New Roman"/>
          <w:b/>
          <w:bCs/>
          <w:sz w:val="24"/>
          <w:szCs w:val="24"/>
        </w:rPr>
      </w:pPr>
      <w:r w:rsidRPr="00A5495F">
        <w:rPr>
          <w:rFonts w:ascii="Times New Roman" w:hAnsi="Times New Roman" w:cs="Times New Roman"/>
          <w:b/>
          <w:bCs/>
          <w:sz w:val="24"/>
          <w:szCs w:val="24"/>
        </w:rPr>
        <w:t>Binary Search Tree Implementation</w:t>
      </w:r>
    </w:p>
    <w:p w14:paraId="36C6800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void searchCourse(Tree&lt;Course&gt; courses, String courseNumber) {</w:t>
      </w:r>
      <w:r w:rsidRPr="00A5495F">
        <w:rPr>
          <w:rFonts w:ascii="Times New Roman" w:hAnsi="Times New Roman" w:cs="Times New Roman"/>
          <w:sz w:val="24"/>
          <w:szCs w:val="24"/>
        </w:rPr>
        <w:br/>
        <w:t xml:space="preserve">    search for course in BST</w:t>
      </w:r>
      <w:r w:rsidRPr="00A5495F">
        <w:rPr>
          <w:rFonts w:ascii="Times New Roman" w:hAnsi="Times New Roman" w:cs="Times New Roman"/>
          <w:sz w:val="24"/>
          <w:szCs w:val="24"/>
        </w:rPr>
        <w:br/>
        <w:t xml:space="preserve">    if course is found</w:t>
      </w:r>
      <w:r w:rsidRPr="00A5495F">
        <w:rPr>
          <w:rFonts w:ascii="Times New Roman" w:hAnsi="Times New Roman" w:cs="Times New Roman"/>
          <w:sz w:val="24"/>
          <w:szCs w:val="24"/>
        </w:rPr>
        <w:br/>
        <w:t xml:space="preserve">        print out course information</w:t>
      </w:r>
      <w:r w:rsidRPr="00A5495F">
        <w:rPr>
          <w:rFonts w:ascii="Times New Roman" w:hAnsi="Times New Roman" w:cs="Times New Roman"/>
          <w:sz w:val="24"/>
          <w:szCs w:val="24"/>
        </w:rPr>
        <w:br/>
        <w:t xml:space="preserve">        for each prerequisite of the course</w:t>
      </w:r>
      <w:r w:rsidRPr="00A5495F">
        <w:rPr>
          <w:rFonts w:ascii="Times New Roman" w:hAnsi="Times New Roman" w:cs="Times New Roman"/>
          <w:sz w:val="24"/>
          <w:szCs w:val="24"/>
        </w:rPr>
        <w:br/>
        <w:t xml:space="preserve">            search prerequisite in BST</w:t>
      </w:r>
      <w:r w:rsidRPr="00A5495F">
        <w:rPr>
          <w:rFonts w:ascii="Times New Roman" w:hAnsi="Times New Roman" w:cs="Times New Roman"/>
          <w:sz w:val="24"/>
          <w:szCs w:val="24"/>
        </w:rPr>
        <w:br/>
        <w:t xml:space="preserve">            if found, print prerequisite course information</w:t>
      </w:r>
      <w:r w:rsidRPr="00A5495F">
        <w:rPr>
          <w:rFonts w:ascii="Times New Roman" w:hAnsi="Times New Roman" w:cs="Times New Roman"/>
          <w:sz w:val="24"/>
          <w:szCs w:val="24"/>
        </w:rPr>
        <w:br/>
      </w:r>
      <w:r w:rsidRPr="00A5495F">
        <w:rPr>
          <w:rFonts w:ascii="Times New Roman" w:hAnsi="Times New Roman" w:cs="Times New Roman"/>
          <w:sz w:val="24"/>
          <w:szCs w:val="24"/>
        </w:rPr>
        <w:lastRenderedPageBreak/>
        <w:t xml:space="preserve">            else print prerequisite not found</w:t>
      </w:r>
      <w:r w:rsidRPr="00A5495F">
        <w:rPr>
          <w:rFonts w:ascii="Times New Roman" w:hAnsi="Times New Roman" w:cs="Times New Roman"/>
          <w:sz w:val="24"/>
          <w:szCs w:val="24"/>
        </w:rPr>
        <w:br/>
        <w:t xml:space="preserve">    else</w:t>
      </w:r>
      <w:r w:rsidRPr="00A5495F">
        <w:rPr>
          <w:rFonts w:ascii="Times New Roman" w:hAnsi="Times New Roman" w:cs="Times New Roman"/>
          <w:sz w:val="24"/>
          <w:szCs w:val="24"/>
        </w:rPr>
        <w:br/>
        <w:t xml:space="preserve">        print course not found</w:t>
      </w:r>
      <w:r w:rsidRPr="00A5495F">
        <w:rPr>
          <w:rFonts w:ascii="Times New Roman" w:hAnsi="Times New Roman" w:cs="Times New Roman"/>
          <w:sz w:val="24"/>
          <w:szCs w:val="24"/>
        </w:rPr>
        <w:br/>
        <w:t>}</w:t>
      </w:r>
    </w:p>
    <w:p w14:paraId="23EA8DBF" w14:textId="4EE10925" w:rsidR="00A5495F" w:rsidRPr="00A5495F" w:rsidRDefault="00A5495F" w:rsidP="00A5495F">
      <w:pPr>
        <w:rPr>
          <w:rFonts w:ascii="Times New Roman" w:hAnsi="Times New Roman" w:cs="Times New Roman"/>
          <w:b/>
          <w:bCs/>
          <w:sz w:val="28"/>
          <w:szCs w:val="28"/>
        </w:rPr>
      </w:pPr>
      <w:r w:rsidRPr="00A5495F">
        <w:rPr>
          <w:rFonts w:ascii="Times New Roman" w:hAnsi="Times New Roman" w:cs="Times New Roman"/>
          <w:b/>
          <w:bCs/>
          <w:sz w:val="28"/>
          <w:szCs w:val="28"/>
        </w:rPr>
        <w:t>Runtime Analysis</w:t>
      </w:r>
    </w:p>
    <w:p w14:paraId="7849B919" w14:textId="67817FA1" w:rsidR="00A5495F" w:rsidRPr="00A5495F" w:rsidRDefault="00A5495F" w:rsidP="00A5495F">
      <w:pPr>
        <w:rPr>
          <w:rFonts w:ascii="Times New Roman" w:hAnsi="Times New Roman" w:cs="Times New Roman"/>
          <w:b/>
          <w:bCs/>
          <w:sz w:val="24"/>
          <w:szCs w:val="24"/>
        </w:rPr>
      </w:pPr>
      <w:r w:rsidRPr="00A5495F">
        <w:rPr>
          <w:rFonts w:ascii="Times New Roman" w:hAnsi="Times New Roman" w:cs="Times New Roman"/>
          <w:b/>
          <w:bCs/>
          <w:sz w:val="24"/>
          <w:szCs w:val="24"/>
        </w:rPr>
        <w:t>Vector Runtime Analysis</w:t>
      </w:r>
    </w:p>
    <w:tbl>
      <w:tblPr>
        <w:tblStyle w:val="TableGrid"/>
        <w:tblW w:w="0" w:type="auto"/>
        <w:tblLook w:val="04A0" w:firstRow="1" w:lastRow="0" w:firstColumn="1" w:lastColumn="0" w:noHBand="0" w:noVBand="1"/>
      </w:tblPr>
      <w:tblGrid>
        <w:gridCol w:w="2158"/>
        <w:gridCol w:w="2157"/>
        <w:gridCol w:w="2158"/>
        <w:gridCol w:w="2157"/>
      </w:tblGrid>
      <w:tr w:rsidR="00E5757A" w:rsidRPr="00A5495F" w14:paraId="42255B47" w14:textId="77777777">
        <w:tc>
          <w:tcPr>
            <w:tcW w:w="2160" w:type="dxa"/>
          </w:tcPr>
          <w:p w14:paraId="6A1D816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Code</w:t>
            </w:r>
          </w:p>
        </w:tc>
        <w:tc>
          <w:tcPr>
            <w:tcW w:w="2160" w:type="dxa"/>
          </w:tcPr>
          <w:p w14:paraId="08FA6187"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Line Cost</w:t>
            </w:r>
          </w:p>
        </w:tc>
        <w:tc>
          <w:tcPr>
            <w:tcW w:w="2160" w:type="dxa"/>
          </w:tcPr>
          <w:p w14:paraId="087C3D5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 Times Executes</w:t>
            </w:r>
          </w:p>
        </w:tc>
        <w:tc>
          <w:tcPr>
            <w:tcW w:w="2160" w:type="dxa"/>
          </w:tcPr>
          <w:p w14:paraId="214A8036"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Total Cost</w:t>
            </w:r>
          </w:p>
        </w:tc>
      </w:tr>
      <w:tr w:rsidR="00E5757A" w:rsidRPr="00A5495F" w14:paraId="35A08E04" w14:textId="77777777">
        <w:tc>
          <w:tcPr>
            <w:tcW w:w="2160" w:type="dxa"/>
          </w:tcPr>
          <w:p w14:paraId="2E2B8D75"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for all courses</w:t>
            </w:r>
          </w:p>
        </w:tc>
        <w:tc>
          <w:tcPr>
            <w:tcW w:w="2160" w:type="dxa"/>
          </w:tcPr>
          <w:p w14:paraId="57DE931A"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10BE1EDF"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n</w:t>
            </w:r>
          </w:p>
        </w:tc>
        <w:tc>
          <w:tcPr>
            <w:tcW w:w="2160" w:type="dxa"/>
          </w:tcPr>
          <w:p w14:paraId="68B2FCF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n</w:t>
            </w:r>
          </w:p>
        </w:tc>
      </w:tr>
      <w:tr w:rsidR="00E5757A" w:rsidRPr="00A5495F" w14:paraId="35CA1003" w14:textId="77777777">
        <w:tc>
          <w:tcPr>
            <w:tcW w:w="2160" w:type="dxa"/>
          </w:tcPr>
          <w:p w14:paraId="6B74FEF3"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if the course is the same as courseNumber</w:t>
            </w:r>
          </w:p>
        </w:tc>
        <w:tc>
          <w:tcPr>
            <w:tcW w:w="2160" w:type="dxa"/>
          </w:tcPr>
          <w:p w14:paraId="0265A5C5"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109522DA"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n</w:t>
            </w:r>
          </w:p>
        </w:tc>
        <w:tc>
          <w:tcPr>
            <w:tcW w:w="2160" w:type="dxa"/>
          </w:tcPr>
          <w:p w14:paraId="4466C616"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n</w:t>
            </w:r>
          </w:p>
        </w:tc>
      </w:tr>
      <w:tr w:rsidR="00E5757A" w:rsidRPr="00A5495F" w14:paraId="336768F8" w14:textId="77777777">
        <w:tc>
          <w:tcPr>
            <w:tcW w:w="2160" w:type="dxa"/>
          </w:tcPr>
          <w:p w14:paraId="23D50AA6"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for each prerequisite of the course</w:t>
            </w:r>
          </w:p>
        </w:tc>
        <w:tc>
          <w:tcPr>
            <w:tcW w:w="2160" w:type="dxa"/>
          </w:tcPr>
          <w:p w14:paraId="3F0647B0"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6EF90C6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635E4AC6"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r>
      <w:tr w:rsidR="00E5757A" w:rsidRPr="00A5495F" w14:paraId="7795E0E2" w14:textId="77777777">
        <w:tc>
          <w:tcPr>
            <w:tcW w:w="2160" w:type="dxa"/>
          </w:tcPr>
          <w:p w14:paraId="2132C02C"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print the prerequisite course information</w:t>
            </w:r>
          </w:p>
        </w:tc>
        <w:tc>
          <w:tcPr>
            <w:tcW w:w="2160" w:type="dxa"/>
          </w:tcPr>
          <w:p w14:paraId="330315CD"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18682DB2"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n</w:t>
            </w:r>
          </w:p>
        </w:tc>
        <w:tc>
          <w:tcPr>
            <w:tcW w:w="2160" w:type="dxa"/>
          </w:tcPr>
          <w:p w14:paraId="6FADBF6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n</w:t>
            </w:r>
          </w:p>
        </w:tc>
      </w:tr>
      <w:tr w:rsidR="00E5757A" w:rsidRPr="00A5495F" w14:paraId="0D4868AE" w14:textId="77777777">
        <w:tc>
          <w:tcPr>
            <w:tcW w:w="2160" w:type="dxa"/>
          </w:tcPr>
          <w:p w14:paraId="4BE13D1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Total</w:t>
            </w:r>
          </w:p>
        </w:tc>
        <w:tc>
          <w:tcPr>
            <w:tcW w:w="2160" w:type="dxa"/>
          </w:tcPr>
          <w:p w14:paraId="1AF20A28" w14:textId="77777777" w:rsidR="00E5757A" w:rsidRPr="00A5495F" w:rsidRDefault="00E5757A">
            <w:pPr>
              <w:rPr>
                <w:rFonts w:ascii="Times New Roman" w:hAnsi="Times New Roman" w:cs="Times New Roman"/>
                <w:sz w:val="24"/>
                <w:szCs w:val="24"/>
              </w:rPr>
            </w:pPr>
          </w:p>
        </w:tc>
        <w:tc>
          <w:tcPr>
            <w:tcW w:w="2160" w:type="dxa"/>
          </w:tcPr>
          <w:p w14:paraId="527C4FBC" w14:textId="77777777" w:rsidR="00E5757A" w:rsidRPr="00A5495F" w:rsidRDefault="00E5757A">
            <w:pPr>
              <w:rPr>
                <w:rFonts w:ascii="Times New Roman" w:hAnsi="Times New Roman" w:cs="Times New Roman"/>
                <w:sz w:val="24"/>
                <w:szCs w:val="24"/>
              </w:rPr>
            </w:pPr>
          </w:p>
        </w:tc>
        <w:tc>
          <w:tcPr>
            <w:tcW w:w="2160" w:type="dxa"/>
          </w:tcPr>
          <w:p w14:paraId="060BC9C6"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4n + 1</w:t>
            </w:r>
          </w:p>
        </w:tc>
      </w:tr>
      <w:tr w:rsidR="00E5757A" w:rsidRPr="00A5495F" w14:paraId="18922EF5" w14:textId="77777777">
        <w:tc>
          <w:tcPr>
            <w:tcW w:w="2160" w:type="dxa"/>
          </w:tcPr>
          <w:p w14:paraId="2DE49415"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Runtime</w:t>
            </w:r>
          </w:p>
        </w:tc>
        <w:tc>
          <w:tcPr>
            <w:tcW w:w="2160" w:type="dxa"/>
          </w:tcPr>
          <w:p w14:paraId="3511BE4D" w14:textId="77777777" w:rsidR="00E5757A" w:rsidRPr="00A5495F" w:rsidRDefault="00E5757A">
            <w:pPr>
              <w:rPr>
                <w:rFonts w:ascii="Times New Roman" w:hAnsi="Times New Roman" w:cs="Times New Roman"/>
                <w:sz w:val="24"/>
                <w:szCs w:val="24"/>
              </w:rPr>
            </w:pPr>
          </w:p>
        </w:tc>
        <w:tc>
          <w:tcPr>
            <w:tcW w:w="2160" w:type="dxa"/>
          </w:tcPr>
          <w:p w14:paraId="04BE4D31" w14:textId="77777777" w:rsidR="00E5757A" w:rsidRPr="00A5495F" w:rsidRDefault="00E5757A">
            <w:pPr>
              <w:rPr>
                <w:rFonts w:ascii="Times New Roman" w:hAnsi="Times New Roman" w:cs="Times New Roman"/>
                <w:sz w:val="24"/>
                <w:szCs w:val="24"/>
              </w:rPr>
            </w:pPr>
          </w:p>
        </w:tc>
        <w:tc>
          <w:tcPr>
            <w:tcW w:w="2160" w:type="dxa"/>
          </w:tcPr>
          <w:p w14:paraId="13A413A4"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O(n)</w:t>
            </w:r>
          </w:p>
        </w:tc>
      </w:tr>
    </w:tbl>
    <w:p w14:paraId="0E76DF0E" w14:textId="77777777" w:rsidR="00A5495F" w:rsidRPr="00A5495F" w:rsidRDefault="00A5495F" w:rsidP="00A5495F">
      <w:pPr>
        <w:rPr>
          <w:rFonts w:ascii="Times New Roman" w:hAnsi="Times New Roman" w:cs="Times New Roman"/>
          <w:sz w:val="24"/>
          <w:szCs w:val="24"/>
        </w:rPr>
      </w:pPr>
    </w:p>
    <w:p w14:paraId="174D1795" w14:textId="5FE27A33" w:rsidR="00A5495F" w:rsidRPr="00A5495F" w:rsidRDefault="00A5495F" w:rsidP="00A5495F">
      <w:pPr>
        <w:rPr>
          <w:rFonts w:ascii="Times New Roman" w:hAnsi="Times New Roman" w:cs="Times New Roman"/>
          <w:b/>
          <w:bCs/>
          <w:sz w:val="24"/>
          <w:szCs w:val="24"/>
        </w:rPr>
      </w:pPr>
      <w:r w:rsidRPr="00A5495F">
        <w:rPr>
          <w:rFonts w:ascii="Times New Roman" w:hAnsi="Times New Roman" w:cs="Times New Roman"/>
          <w:b/>
          <w:bCs/>
          <w:sz w:val="24"/>
          <w:szCs w:val="24"/>
        </w:rPr>
        <w:t>Hash Table Runtime Analysis</w:t>
      </w:r>
    </w:p>
    <w:tbl>
      <w:tblPr>
        <w:tblStyle w:val="TableGrid"/>
        <w:tblW w:w="0" w:type="auto"/>
        <w:tblLook w:val="04A0" w:firstRow="1" w:lastRow="0" w:firstColumn="1" w:lastColumn="0" w:noHBand="0" w:noVBand="1"/>
      </w:tblPr>
      <w:tblGrid>
        <w:gridCol w:w="2158"/>
        <w:gridCol w:w="2157"/>
        <w:gridCol w:w="2158"/>
        <w:gridCol w:w="2157"/>
      </w:tblGrid>
      <w:tr w:rsidR="00E5757A" w:rsidRPr="00A5495F" w14:paraId="31C3E978" w14:textId="77777777">
        <w:tc>
          <w:tcPr>
            <w:tcW w:w="2160" w:type="dxa"/>
          </w:tcPr>
          <w:p w14:paraId="5A5A028D"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Code</w:t>
            </w:r>
          </w:p>
        </w:tc>
        <w:tc>
          <w:tcPr>
            <w:tcW w:w="2160" w:type="dxa"/>
          </w:tcPr>
          <w:p w14:paraId="4A20D44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Line Cost</w:t>
            </w:r>
          </w:p>
        </w:tc>
        <w:tc>
          <w:tcPr>
            <w:tcW w:w="2160" w:type="dxa"/>
          </w:tcPr>
          <w:p w14:paraId="687DA28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 Times Executes</w:t>
            </w:r>
          </w:p>
        </w:tc>
        <w:tc>
          <w:tcPr>
            <w:tcW w:w="2160" w:type="dxa"/>
          </w:tcPr>
          <w:p w14:paraId="36D202D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Total Cost</w:t>
            </w:r>
          </w:p>
        </w:tc>
      </w:tr>
      <w:tr w:rsidR="00E5757A" w:rsidRPr="00A5495F" w14:paraId="3744752F" w14:textId="77777777">
        <w:tc>
          <w:tcPr>
            <w:tcW w:w="2160" w:type="dxa"/>
          </w:tcPr>
          <w:p w14:paraId="43E061A2"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check if course exists in hash table</w:t>
            </w:r>
          </w:p>
        </w:tc>
        <w:tc>
          <w:tcPr>
            <w:tcW w:w="2160" w:type="dxa"/>
          </w:tcPr>
          <w:p w14:paraId="120E50C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4A3EB737"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6307A4A7"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r>
      <w:tr w:rsidR="00E5757A" w:rsidRPr="00A5495F" w14:paraId="0B3FA385" w14:textId="77777777">
        <w:tc>
          <w:tcPr>
            <w:tcW w:w="2160" w:type="dxa"/>
          </w:tcPr>
          <w:p w14:paraId="58504FBC"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print course info</w:t>
            </w:r>
          </w:p>
        </w:tc>
        <w:tc>
          <w:tcPr>
            <w:tcW w:w="2160" w:type="dxa"/>
          </w:tcPr>
          <w:p w14:paraId="1C0FB9F6"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225DE3F7"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06FF4D2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r>
      <w:tr w:rsidR="00E5757A" w:rsidRPr="00A5495F" w14:paraId="7E4C9B35" w14:textId="77777777">
        <w:tc>
          <w:tcPr>
            <w:tcW w:w="2160" w:type="dxa"/>
          </w:tcPr>
          <w:p w14:paraId="2370CA55"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for each prerequisite of the course</w:t>
            </w:r>
          </w:p>
        </w:tc>
        <w:tc>
          <w:tcPr>
            <w:tcW w:w="2160" w:type="dxa"/>
          </w:tcPr>
          <w:p w14:paraId="390EEE61"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0CDBCE5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c>
          <w:tcPr>
            <w:tcW w:w="2160" w:type="dxa"/>
          </w:tcPr>
          <w:p w14:paraId="6788986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r>
      <w:tr w:rsidR="00E5757A" w:rsidRPr="00A5495F" w14:paraId="1380E040" w14:textId="77777777">
        <w:tc>
          <w:tcPr>
            <w:tcW w:w="2160" w:type="dxa"/>
          </w:tcPr>
          <w:p w14:paraId="5BEB4BF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check if prerequisite exists in hash table</w:t>
            </w:r>
          </w:p>
        </w:tc>
        <w:tc>
          <w:tcPr>
            <w:tcW w:w="2160" w:type="dxa"/>
          </w:tcPr>
          <w:p w14:paraId="6CCF4655"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66CA1CC5"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c>
          <w:tcPr>
            <w:tcW w:w="2160" w:type="dxa"/>
          </w:tcPr>
          <w:p w14:paraId="72BE8F00"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r>
      <w:tr w:rsidR="00E5757A" w:rsidRPr="00A5495F" w14:paraId="1FE0DB8E" w14:textId="77777777">
        <w:tc>
          <w:tcPr>
            <w:tcW w:w="2160" w:type="dxa"/>
          </w:tcPr>
          <w:p w14:paraId="5227A46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print prerequisite course information</w:t>
            </w:r>
          </w:p>
        </w:tc>
        <w:tc>
          <w:tcPr>
            <w:tcW w:w="2160" w:type="dxa"/>
          </w:tcPr>
          <w:p w14:paraId="55DBFE1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73B02C1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c>
          <w:tcPr>
            <w:tcW w:w="2160" w:type="dxa"/>
          </w:tcPr>
          <w:p w14:paraId="48989033"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r>
      <w:tr w:rsidR="00E5757A" w:rsidRPr="00A5495F" w14:paraId="603A098F" w14:textId="77777777">
        <w:tc>
          <w:tcPr>
            <w:tcW w:w="2160" w:type="dxa"/>
          </w:tcPr>
          <w:p w14:paraId="1053A710"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Total</w:t>
            </w:r>
          </w:p>
        </w:tc>
        <w:tc>
          <w:tcPr>
            <w:tcW w:w="2160" w:type="dxa"/>
          </w:tcPr>
          <w:p w14:paraId="743CC76F" w14:textId="77777777" w:rsidR="00E5757A" w:rsidRPr="00A5495F" w:rsidRDefault="00E5757A">
            <w:pPr>
              <w:rPr>
                <w:rFonts w:ascii="Times New Roman" w:hAnsi="Times New Roman" w:cs="Times New Roman"/>
                <w:sz w:val="24"/>
                <w:szCs w:val="24"/>
              </w:rPr>
            </w:pPr>
          </w:p>
        </w:tc>
        <w:tc>
          <w:tcPr>
            <w:tcW w:w="2160" w:type="dxa"/>
          </w:tcPr>
          <w:p w14:paraId="5ABBD71F" w14:textId="77777777" w:rsidR="00E5757A" w:rsidRPr="00A5495F" w:rsidRDefault="00E5757A">
            <w:pPr>
              <w:rPr>
                <w:rFonts w:ascii="Times New Roman" w:hAnsi="Times New Roman" w:cs="Times New Roman"/>
                <w:sz w:val="24"/>
                <w:szCs w:val="24"/>
              </w:rPr>
            </w:pPr>
          </w:p>
        </w:tc>
        <w:tc>
          <w:tcPr>
            <w:tcW w:w="2160" w:type="dxa"/>
          </w:tcPr>
          <w:p w14:paraId="7338AC61"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3m + 2</w:t>
            </w:r>
          </w:p>
        </w:tc>
      </w:tr>
      <w:tr w:rsidR="00E5757A" w:rsidRPr="00A5495F" w14:paraId="0E1A0937" w14:textId="77777777">
        <w:tc>
          <w:tcPr>
            <w:tcW w:w="2160" w:type="dxa"/>
          </w:tcPr>
          <w:p w14:paraId="2D8DAAC3"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Runtime</w:t>
            </w:r>
          </w:p>
        </w:tc>
        <w:tc>
          <w:tcPr>
            <w:tcW w:w="2160" w:type="dxa"/>
          </w:tcPr>
          <w:p w14:paraId="2EDCBF53" w14:textId="77777777" w:rsidR="00E5757A" w:rsidRPr="00A5495F" w:rsidRDefault="00E5757A">
            <w:pPr>
              <w:rPr>
                <w:rFonts w:ascii="Times New Roman" w:hAnsi="Times New Roman" w:cs="Times New Roman"/>
                <w:sz w:val="24"/>
                <w:szCs w:val="24"/>
              </w:rPr>
            </w:pPr>
          </w:p>
        </w:tc>
        <w:tc>
          <w:tcPr>
            <w:tcW w:w="2160" w:type="dxa"/>
          </w:tcPr>
          <w:p w14:paraId="65A4ADBD" w14:textId="77777777" w:rsidR="00E5757A" w:rsidRPr="00A5495F" w:rsidRDefault="00E5757A">
            <w:pPr>
              <w:rPr>
                <w:rFonts w:ascii="Times New Roman" w:hAnsi="Times New Roman" w:cs="Times New Roman"/>
                <w:sz w:val="24"/>
                <w:szCs w:val="24"/>
              </w:rPr>
            </w:pPr>
          </w:p>
        </w:tc>
        <w:tc>
          <w:tcPr>
            <w:tcW w:w="2160" w:type="dxa"/>
          </w:tcPr>
          <w:p w14:paraId="79AA1CA6"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O(m)</w:t>
            </w:r>
          </w:p>
        </w:tc>
      </w:tr>
    </w:tbl>
    <w:p w14:paraId="03FCAFDA" w14:textId="77777777" w:rsidR="00A5495F" w:rsidRPr="00A5495F" w:rsidRDefault="00A5495F" w:rsidP="00A5495F">
      <w:pPr>
        <w:rPr>
          <w:rFonts w:ascii="Times New Roman" w:hAnsi="Times New Roman" w:cs="Times New Roman"/>
          <w:sz w:val="24"/>
          <w:szCs w:val="24"/>
        </w:rPr>
      </w:pPr>
    </w:p>
    <w:p w14:paraId="22FE9F40" w14:textId="4905F109" w:rsidR="00A5495F" w:rsidRPr="00A5495F" w:rsidRDefault="00A5495F" w:rsidP="00A5495F">
      <w:pPr>
        <w:rPr>
          <w:rFonts w:ascii="Times New Roman" w:hAnsi="Times New Roman" w:cs="Times New Roman"/>
          <w:b/>
          <w:bCs/>
          <w:sz w:val="24"/>
          <w:szCs w:val="24"/>
        </w:rPr>
      </w:pPr>
      <w:r w:rsidRPr="00A5495F">
        <w:rPr>
          <w:rFonts w:ascii="Times New Roman" w:hAnsi="Times New Roman" w:cs="Times New Roman"/>
          <w:b/>
          <w:bCs/>
          <w:sz w:val="24"/>
          <w:szCs w:val="24"/>
        </w:rPr>
        <w:t>Binary Search Tree Runtime Analysis</w:t>
      </w:r>
    </w:p>
    <w:tbl>
      <w:tblPr>
        <w:tblStyle w:val="TableGrid"/>
        <w:tblW w:w="0" w:type="auto"/>
        <w:tblLook w:val="04A0" w:firstRow="1" w:lastRow="0" w:firstColumn="1" w:lastColumn="0" w:noHBand="0" w:noVBand="1"/>
      </w:tblPr>
      <w:tblGrid>
        <w:gridCol w:w="2158"/>
        <w:gridCol w:w="2157"/>
        <w:gridCol w:w="2158"/>
        <w:gridCol w:w="2157"/>
      </w:tblGrid>
      <w:tr w:rsidR="00E5757A" w:rsidRPr="00A5495F" w14:paraId="6EE71D20" w14:textId="77777777">
        <w:tc>
          <w:tcPr>
            <w:tcW w:w="2160" w:type="dxa"/>
          </w:tcPr>
          <w:p w14:paraId="0E6B05A1"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Code</w:t>
            </w:r>
          </w:p>
        </w:tc>
        <w:tc>
          <w:tcPr>
            <w:tcW w:w="2160" w:type="dxa"/>
          </w:tcPr>
          <w:p w14:paraId="3AC3AB1C"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Line Cost</w:t>
            </w:r>
          </w:p>
        </w:tc>
        <w:tc>
          <w:tcPr>
            <w:tcW w:w="2160" w:type="dxa"/>
          </w:tcPr>
          <w:p w14:paraId="7F881EC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 Times Executes</w:t>
            </w:r>
          </w:p>
        </w:tc>
        <w:tc>
          <w:tcPr>
            <w:tcW w:w="2160" w:type="dxa"/>
          </w:tcPr>
          <w:p w14:paraId="241258D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Total Cost</w:t>
            </w:r>
          </w:p>
        </w:tc>
      </w:tr>
      <w:tr w:rsidR="00E5757A" w:rsidRPr="00A5495F" w14:paraId="55E56A7F" w14:textId="77777777">
        <w:tc>
          <w:tcPr>
            <w:tcW w:w="2160" w:type="dxa"/>
          </w:tcPr>
          <w:p w14:paraId="3355397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lastRenderedPageBreak/>
              <w:t>search for course in BST</w:t>
            </w:r>
          </w:p>
        </w:tc>
        <w:tc>
          <w:tcPr>
            <w:tcW w:w="2160" w:type="dxa"/>
          </w:tcPr>
          <w:p w14:paraId="678AEA0A"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log n</w:t>
            </w:r>
          </w:p>
        </w:tc>
        <w:tc>
          <w:tcPr>
            <w:tcW w:w="2160" w:type="dxa"/>
          </w:tcPr>
          <w:p w14:paraId="574170FA"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0497FD84"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log n</w:t>
            </w:r>
          </w:p>
        </w:tc>
      </w:tr>
      <w:tr w:rsidR="00E5757A" w:rsidRPr="00A5495F" w14:paraId="7199E242" w14:textId="77777777">
        <w:tc>
          <w:tcPr>
            <w:tcW w:w="2160" w:type="dxa"/>
          </w:tcPr>
          <w:p w14:paraId="5D33772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print course info</w:t>
            </w:r>
          </w:p>
        </w:tc>
        <w:tc>
          <w:tcPr>
            <w:tcW w:w="2160" w:type="dxa"/>
          </w:tcPr>
          <w:p w14:paraId="1A6F1E63"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33ED822C"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39A7B364"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r>
      <w:tr w:rsidR="00E5757A" w:rsidRPr="00A5495F" w14:paraId="0735AFEF" w14:textId="77777777">
        <w:tc>
          <w:tcPr>
            <w:tcW w:w="2160" w:type="dxa"/>
          </w:tcPr>
          <w:p w14:paraId="378A0380"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for each prerequisite of the course</w:t>
            </w:r>
          </w:p>
        </w:tc>
        <w:tc>
          <w:tcPr>
            <w:tcW w:w="2160" w:type="dxa"/>
          </w:tcPr>
          <w:p w14:paraId="44B5135A"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71B432F7"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c>
          <w:tcPr>
            <w:tcW w:w="2160" w:type="dxa"/>
          </w:tcPr>
          <w:p w14:paraId="291434AE"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r>
      <w:tr w:rsidR="00E5757A" w:rsidRPr="00A5495F" w14:paraId="72FA8564" w14:textId="77777777">
        <w:tc>
          <w:tcPr>
            <w:tcW w:w="2160" w:type="dxa"/>
          </w:tcPr>
          <w:p w14:paraId="31AB2A8F"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search prerequisite in BST</w:t>
            </w:r>
          </w:p>
        </w:tc>
        <w:tc>
          <w:tcPr>
            <w:tcW w:w="2160" w:type="dxa"/>
          </w:tcPr>
          <w:p w14:paraId="0E8C7569"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log n</w:t>
            </w:r>
          </w:p>
        </w:tc>
        <w:tc>
          <w:tcPr>
            <w:tcW w:w="2160" w:type="dxa"/>
          </w:tcPr>
          <w:p w14:paraId="3D80FF3B"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c>
          <w:tcPr>
            <w:tcW w:w="2160" w:type="dxa"/>
          </w:tcPr>
          <w:p w14:paraId="18CC5C3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 log n</w:t>
            </w:r>
          </w:p>
        </w:tc>
      </w:tr>
      <w:tr w:rsidR="00E5757A" w:rsidRPr="00A5495F" w14:paraId="268203A9" w14:textId="77777777">
        <w:tc>
          <w:tcPr>
            <w:tcW w:w="2160" w:type="dxa"/>
          </w:tcPr>
          <w:p w14:paraId="0FDC3E40"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print prerequisite info</w:t>
            </w:r>
          </w:p>
        </w:tc>
        <w:tc>
          <w:tcPr>
            <w:tcW w:w="2160" w:type="dxa"/>
          </w:tcPr>
          <w:p w14:paraId="0F4CC68A"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1</w:t>
            </w:r>
          </w:p>
        </w:tc>
        <w:tc>
          <w:tcPr>
            <w:tcW w:w="2160" w:type="dxa"/>
          </w:tcPr>
          <w:p w14:paraId="0F6952D5"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c>
          <w:tcPr>
            <w:tcW w:w="2160" w:type="dxa"/>
          </w:tcPr>
          <w:p w14:paraId="569B7FC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w:t>
            </w:r>
          </w:p>
        </w:tc>
      </w:tr>
      <w:tr w:rsidR="00E5757A" w:rsidRPr="00A5495F" w14:paraId="02C6E4E6" w14:textId="77777777">
        <w:tc>
          <w:tcPr>
            <w:tcW w:w="2160" w:type="dxa"/>
          </w:tcPr>
          <w:p w14:paraId="64D3225D"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Total</w:t>
            </w:r>
          </w:p>
        </w:tc>
        <w:tc>
          <w:tcPr>
            <w:tcW w:w="2160" w:type="dxa"/>
          </w:tcPr>
          <w:p w14:paraId="12DA3DED" w14:textId="77777777" w:rsidR="00E5757A" w:rsidRPr="00A5495F" w:rsidRDefault="00E5757A">
            <w:pPr>
              <w:rPr>
                <w:rFonts w:ascii="Times New Roman" w:hAnsi="Times New Roman" w:cs="Times New Roman"/>
                <w:sz w:val="24"/>
                <w:szCs w:val="24"/>
              </w:rPr>
            </w:pPr>
          </w:p>
        </w:tc>
        <w:tc>
          <w:tcPr>
            <w:tcW w:w="2160" w:type="dxa"/>
          </w:tcPr>
          <w:p w14:paraId="59867567" w14:textId="77777777" w:rsidR="00E5757A" w:rsidRPr="00A5495F" w:rsidRDefault="00E5757A">
            <w:pPr>
              <w:rPr>
                <w:rFonts w:ascii="Times New Roman" w:hAnsi="Times New Roman" w:cs="Times New Roman"/>
                <w:sz w:val="24"/>
                <w:szCs w:val="24"/>
              </w:rPr>
            </w:pPr>
          </w:p>
        </w:tc>
        <w:tc>
          <w:tcPr>
            <w:tcW w:w="2160" w:type="dxa"/>
          </w:tcPr>
          <w:p w14:paraId="1652D520"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m log n + m + log n + 1</w:t>
            </w:r>
          </w:p>
        </w:tc>
      </w:tr>
      <w:tr w:rsidR="00E5757A" w:rsidRPr="00A5495F" w14:paraId="3FBA3B85" w14:textId="77777777">
        <w:tc>
          <w:tcPr>
            <w:tcW w:w="2160" w:type="dxa"/>
          </w:tcPr>
          <w:p w14:paraId="23480ED8"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Runtime</w:t>
            </w:r>
          </w:p>
        </w:tc>
        <w:tc>
          <w:tcPr>
            <w:tcW w:w="2160" w:type="dxa"/>
          </w:tcPr>
          <w:p w14:paraId="1E6E2C4C" w14:textId="77777777" w:rsidR="00E5757A" w:rsidRPr="00A5495F" w:rsidRDefault="00E5757A">
            <w:pPr>
              <w:rPr>
                <w:rFonts w:ascii="Times New Roman" w:hAnsi="Times New Roman" w:cs="Times New Roman"/>
                <w:sz w:val="24"/>
                <w:szCs w:val="24"/>
              </w:rPr>
            </w:pPr>
          </w:p>
        </w:tc>
        <w:tc>
          <w:tcPr>
            <w:tcW w:w="2160" w:type="dxa"/>
          </w:tcPr>
          <w:p w14:paraId="03A61018" w14:textId="77777777" w:rsidR="00E5757A" w:rsidRPr="00A5495F" w:rsidRDefault="00E5757A">
            <w:pPr>
              <w:rPr>
                <w:rFonts w:ascii="Times New Roman" w:hAnsi="Times New Roman" w:cs="Times New Roman"/>
                <w:sz w:val="24"/>
                <w:szCs w:val="24"/>
              </w:rPr>
            </w:pPr>
          </w:p>
        </w:tc>
        <w:tc>
          <w:tcPr>
            <w:tcW w:w="2160" w:type="dxa"/>
          </w:tcPr>
          <w:p w14:paraId="14C409D7" w14:textId="77777777" w:rsidR="00E5757A" w:rsidRPr="00A5495F" w:rsidRDefault="00000000">
            <w:pPr>
              <w:rPr>
                <w:rFonts w:ascii="Times New Roman" w:hAnsi="Times New Roman" w:cs="Times New Roman"/>
                <w:sz w:val="24"/>
                <w:szCs w:val="24"/>
              </w:rPr>
            </w:pPr>
            <w:r w:rsidRPr="00A5495F">
              <w:rPr>
                <w:rFonts w:ascii="Times New Roman" w:hAnsi="Times New Roman" w:cs="Times New Roman"/>
                <w:sz w:val="24"/>
                <w:szCs w:val="24"/>
              </w:rPr>
              <w:t>O(m log n)</w:t>
            </w:r>
          </w:p>
        </w:tc>
      </w:tr>
    </w:tbl>
    <w:p w14:paraId="668A42EB" w14:textId="77777777" w:rsidR="00041D53" w:rsidRDefault="00041D53">
      <w:pPr>
        <w:rPr>
          <w:rFonts w:ascii="Times New Roman" w:hAnsi="Times New Roman" w:cs="Times New Roman"/>
          <w:sz w:val="24"/>
          <w:szCs w:val="24"/>
        </w:rPr>
      </w:pPr>
    </w:p>
    <w:p w14:paraId="4244E160" w14:textId="448229CC" w:rsidR="00613703" w:rsidRPr="00613703" w:rsidRDefault="00613703" w:rsidP="00613703">
      <w:pPr>
        <w:rPr>
          <w:rFonts w:ascii="Times New Roman" w:hAnsi="Times New Roman" w:cs="Times New Roman"/>
          <w:b/>
          <w:bCs/>
          <w:sz w:val="24"/>
          <w:szCs w:val="24"/>
        </w:rPr>
      </w:pPr>
      <w:r w:rsidRPr="00613703">
        <w:rPr>
          <w:rFonts w:ascii="Times New Roman" w:hAnsi="Times New Roman" w:cs="Times New Roman"/>
          <w:b/>
          <w:bCs/>
          <w:sz w:val="24"/>
          <w:szCs w:val="24"/>
        </w:rPr>
        <w:t>Evaluation and Recommendation</w:t>
      </w:r>
    </w:p>
    <w:p w14:paraId="6786EE9F" w14:textId="77777777" w:rsidR="00613703" w:rsidRPr="00613703" w:rsidRDefault="00613703" w:rsidP="00613703">
      <w:pPr>
        <w:rPr>
          <w:rFonts w:ascii="Times New Roman" w:hAnsi="Times New Roman" w:cs="Times New Roman"/>
          <w:sz w:val="24"/>
          <w:szCs w:val="24"/>
        </w:rPr>
      </w:pPr>
      <w:r w:rsidRPr="00613703">
        <w:rPr>
          <w:rFonts w:ascii="Times New Roman" w:hAnsi="Times New Roman" w:cs="Times New Roman"/>
          <w:sz w:val="24"/>
          <w:szCs w:val="24"/>
        </w:rPr>
        <w:t>Vector is simple and easy to implement but inefficient for searching and sorting (O(n) for search, O(n log n) with sorting). It's best for small datasets but not ideal for quick lookups.</w:t>
      </w:r>
    </w:p>
    <w:p w14:paraId="3E7D464B" w14:textId="77777777" w:rsidR="00613703" w:rsidRPr="00613703" w:rsidRDefault="00613703" w:rsidP="00613703">
      <w:pPr>
        <w:rPr>
          <w:rFonts w:ascii="Times New Roman" w:hAnsi="Times New Roman" w:cs="Times New Roman"/>
          <w:sz w:val="24"/>
          <w:szCs w:val="24"/>
        </w:rPr>
      </w:pPr>
    </w:p>
    <w:p w14:paraId="66FE80BD" w14:textId="77777777" w:rsidR="00613703" w:rsidRPr="00613703" w:rsidRDefault="00613703" w:rsidP="00613703">
      <w:pPr>
        <w:rPr>
          <w:rFonts w:ascii="Times New Roman" w:hAnsi="Times New Roman" w:cs="Times New Roman"/>
          <w:sz w:val="24"/>
          <w:szCs w:val="24"/>
        </w:rPr>
      </w:pPr>
      <w:r w:rsidRPr="00613703">
        <w:rPr>
          <w:rFonts w:ascii="Times New Roman" w:hAnsi="Times New Roman" w:cs="Times New Roman"/>
          <w:sz w:val="24"/>
          <w:szCs w:val="24"/>
        </w:rPr>
        <w:t>Hash Table offers the fastest search time (O(1)) and handles direct access well. However, it doesn’t maintain order, so sorting must be done separately. It's memory-efficient but not ideal when sorted output is constantly needed.</w:t>
      </w:r>
    </w:p>
    <w:p w14:paraId="4C9DB62A" w14:textId="77777777" w:rsidR="00613703" w:rsidRPr="00613703" w:rsidRDefault="00613703" w:rsidP="00613703">
      <w:pPr>
        <w:rPr>
          <w:rFonts w:ascii="Times New Roman" w:hAnsi="Times New Roman" w:cs="Times New Roman"/>
          <w:sz w:val="24"/>
          <w:szCs w:val="24"/>
        </w:rPr>
      </w:pPr>
    </w:p>
    <w:p w14:paraId="59624B7D" w14:textId="77777777" w:rsidR="00613703" w:rsidRPr="00613703" w:rsidRDefault="00613703" w:rsidP="00613703">
      <w:pPr>
        <w:rPr>
          <w:rFonts w:ascii="Times New Roman" w:hAnsi="Times New Roman" w:cs="Times New Roman"/>
          <w:sz w:val="24"/>
          <w:szCs w:val="24"/>
        </w:rPr>
      </w:pPr>
      <w:r w:rsidRPr="00613703">
        <w:rPr>
          <w:rFonts w:ascii="Times New Roman" w:hAnsi="Times New Roman" w:cs="Times New Roman"/>
          <w:sz w:val="24"/>
          <w:szCs w:val="24"/>
        </w:rPr>
        <w:t>The Binary Search Tree provides a great balance, with O(log n) searches and automatic alphanumeric sorting through in-order traversal. Though slightly more complex to implement, it supports all advisor requirements efficiently.</w:t>
      </w:r>
    </w:p>
    <w:p w14:paraId="2AF6D945" w14:textId="77777777" w:rsidR="00613703" w:rsidRPr="00613703" w:rsidRDefault="00613703" w:rsidP="00613703">
      <w:pPr>
        <w:rPr>
          <w:rFonts w:ascii="Times New Roman" w:hAnsi="Times New Roman" w:cs="Times New Roman"/>
          <w:sz w:val="24"/>
          <w:szCs w:val="24"/>
        </w:rPr>
      </w:pPr>
    </w:p>
    <w:p w14:paraId="1E2E043A" w14:textId="6755B4AB" w:rsidR="00613703" w:rsidRPr="00A5495F" w:rsidRDefault="00613703" w:rsidP="00613703">
      <w:pPr>
        <w:rPr>
          <w:rFonts w:ascii="Times New Roman" w:hAnsi="Times New Roman" w:cs="Times New Roman"/>
          <w:sz w:val="24"/>
          <w:szCs w:val="24"/>
        </w:rPr>
      </w:pPr>
      <w:r w:rsidRPr="00613703">
        <w:rPr>
          <w:rFonts w:ascii="Times New Roman" w:hAnsi="Times New Roman" w:cs="Times New Roman"/>
          <w:sz w:val="24"/>
          <w:szCs w:val="24"/>
        </w:rPr>
        <w:t>I recommend using the Binary Search Tree (BST) for the final implementation due to its sorted structure and efficient search performance.</w:t>
      </w:r>
    </w:p>
    <w:sectPr w:rsidR="00613703" w:rsidRPr="00A549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126946">
    <w:abstractNumId w:val="8"/>
  </w:num>
  <w:num w:numId="2" w16cid:durableId="207231043">
    <w:abstractNumId w:val="6"/>
  </w:num>
  <w:num w:numId="3" w16cid:durableId="1390229826">
    <w:abstractNumId w:val="5"/>
  </w:num>
  <w:num w:numId="4" w16cid:durableId="805507006">
    <w:abstractNumId w:val="4"/>
  </w:num>
  <w:num w:numId="5" w16cid:durableId="701975390">
    <w:abstractNumId w:val="7"/>
  </w:num>
  <w:num w:numId="6" w16cid:durableId="329601212">
    <w:abstractNumId w:val="3"/>
  </w:num>
  <w:num w:numId="7" w16cid:durableId="1054357433">
    <w:abstractNumId w:val="2"/>
  </w:num>
  <w:num w:numId="8" w16cid:durableId="199706593">
    <w:abstractNumId w:val="1"/>
  </w:num>
  <w:num w:numId="9" w16cid:durableId="149856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D53"/>
    <w:rsid w:val="0006063C"/>
    <w:rsid w:val="0015074B"/>
    <w:rsid w:val="00184AF8"/>
    <w:rsid w:val="0029639D"/>
    <w:rsid w:val="00326F90"/>
    <w:rsid w:val="00613703"/>
    <w:rsid w:val="00A5495F"/>
    <w:rsid w:val="00AA1D8D"/>
    <w:rsid w:val="00B47730"/>
    <w:rsid w:val="00CB0664"/>
    <w:rsid w:val="00DB6952"/>
    <w:rsid w:val="00E575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CBF38"/>
  <w14:defaultImageDpi w14:val="300"/>
  <w15:docId w15:val="{768A04D4-CADA-48B7-8B53-5FDD5C7F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kyler legrone</cp:lastModifiedBy>
  <cp:revision>3</cp:revision>
  <dcterms:created xsi:type="dcterms:W3CDTF">2025-04-13T21:51:00Z</dcterms:created>
  <dcterms:modified xsi:type="dcterms:W3CDTF">2025-04-13T21:57:00Z</dcterms:modified>
  <cp:category/>
</cp:coreProperties>
</file>